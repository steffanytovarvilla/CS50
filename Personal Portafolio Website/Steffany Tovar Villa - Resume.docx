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BE5" w:rsidRDefault="00000000">
      <w:pPr>
        <w:pStyle w:val="Heading1"/>
      </w:pPr>
      <w:r>
        <w:t>Steffany Tovar Villa</w:t>
      </w:r>
    </w:p>
    <w:p w:rsidR="00E26BE5" w:rsidRDefault="00000000">
      <w:r>
        <w:t>Criminal Lawyer | Entry-Level Programmer</w:t>
      </w:r>
    </w:p>
    <w:p w:rsidR="00E26BE5" w:rsidRDefault="00000000">
      <w:r>
        <w:t>Bilingual (English/Spanish) | Enthusiastic Learner | Critical Thinker</w:t>
      </w:r>
    </w:p>
    <w:p w:rsidR="00E26BE5" w:rsidRPr="00121893" w:rsidRDefault="00000000">
      <w:pPr>
        <w:pStyle w:val="Heading2"/>
        <w:rPr>
          <w:lang w:val="es-ES"/>
        </w:rPr>
      </w:pPr>
      <w:proofErr w:type="spellStart"/>
      <w:r w:rsidRPr="00121893">
        <w:rPr>
          <w:lang w:val="es-ES"/>
        </w:rPr>
        <w:t>Contact</w:t>
      </w:r>
      <w:proofErr w:type="spellEnd"/>
      <w:r w:rsidRPr="00121893">
        <w:rPr>
          <w:lang w:val="es-ES"/>
        </w:rPr>
        <w:t xml:space="preserve"> </w:t>
      </w:r>
      <w:proofErr w:type="spellStart"/>
      <w:r w:rsidRPr="00121893">
        <w:rPr>
          <w:lang w:val="es-ES"/>
        </w:rPr>
        <w:t>Information</w:t>
      </w:r>
      <w:proofErr w:type="spellEnd"/>
    </w:p>
    <w:p w:rsidR="00E26BE5" w:rsidRPr="00121893" w:rsidRDefault="00000000">
      <w:pPr>
        <w:rPr>
          <w:lang w:val="es-ES"/>
        </w:rPr>
      </w:pPr>
      <w:r>
        <w:t>📍</w:t>
      </w:r>
      <w:r w:rsidRPr="00121893">
        <w:rPr>
          <w:lang w:val="es-ES"/>
        </w:rPr>
        <w:t xml:space="preserve"> Armenia, Quindío, Colombia</w:t>
      </w:r>
    </w:p>
    <w:p w:rsidR="00E26BE5" w:rsidRPr="00121893" w:rsidRDefault="00000000">
      <w:pPr>
        <w:rPr>
          <w:lang w:val="es-ES"/>
        </w:rPr>
      </w:pPr>
      <w:r>
        <w:t>📞</w:t>
      </w:r>
      <w:r w:rsidRPr="00121893">
        <w:rPr>
          <w:lang w:val="es-ES"/>
        </w:rPr>
        <w:t xml:space="preserve"> +57 315 270 6636</w:t>
      </w:r>
    </w:p>
    <w:p w:rsidR="00E26BE5" w:rsidRPr="00121893" w:rsidRDefault="00000000">
      <w:pPr>
        <w:rPr>
          <w:lang w:val="es-ES"/>
        </w:rPr>
      </w:pPr>
      <w:r>
        <w:t>📧</w:t>
      </w:r>
      <w:r w:rsidRPr="00121893">
        <w:rPr>
          <w:lang w:val="es-ES"/>
        </w:rPr>
        <w:t xml:space="preserve"> steffanytovarvilla@hotmail.com</w:t>
      </w:r>
    </w:p>
    <w:p w:rsidR="00E26BE5" w:rsidRPr="003064A7" w:rsidRDefault="00000000">
      <w:r>
        <w:t>🌐</w:t>
      </w:r>
      <w:r w:rsidRPr="003064A7">
        <w:t xml:space="preserve"> GitHub: </w:t>
      </w:r>
      <w:r w:rsidR="003064A7" w:rsidRPr="003064A7">
        <w:t>https://github.com/steffanytovarvilla/CS50</w:t>
      </w:r>
    </w:p>
    <w:p w:rsidR="00E26BE5" w:rsidRDefault="00000000">
      <w:pPr>
        <w:pStyle w:val="Heading2"/>
      </w:pPr>
      <w:r>
        <w:t>Professional Summary</w:t>
      </w:r>
    </w:p>
    <w:p w:rsidR="00E26BE5" w:rsidRDefault="00000000" w:rsidP="00121893">
      <w:pPr>
        <w:jc w:val="both"/>
      </w:pPr>
      <w:r>
        <w:t>Dynamic professional transitioning from a successful career in criminal law to programming. Skilled in legal analysis, critical thinking, and efficient problem-solving, developed over years as a public defender. Recently completed the Harvard CS50 course, acquiring programming expertise in Python, JavaScript, and web development. Excited to merge legal expertise with technical skills to contribute to innovative projects. Bilingual in English and Spanish, with a proven ability to learn quickly and adapt to new challenges.</w:t>
      </w:r>
    </w:p>
    <w:p w:rsidR="00E26BE5" w:rsidRDefault="00000000">
      <w:pPr>
        <w:pStyle w:val="Heading2"/>
      </w:pPr>
      <w:r>
        <w:t>Skills</w:t>
      </w:r>
    </w:p>
    <w:p w:rsidR="00E26BE5" w:rsidRDefault="00000000">
      <w:r>
        <w:t>• Python</w:t>
      </w:r>
    </w:p>
    <w:p w:rsidR="00E26BE5" w:rsidRDefault="00000000">
      <w:r>
        <w:t>• JavaScript</w:t>
      </w:r>
    </w:p>
    <w:p w:rsidR="00E26BE5" w:rsidRDefault="00000000">
      <w:r>
        <w:t>• C (CS50 coursework)</w:t>
      </w:r>
    </w:p>
    <w:p w:rsidR="00E26BE5" w:rsidRDefault="00000000">
      <w:r>
        <w:t>• Git and GitHub</w:t>
      </w:r>
    </w:p>
    <w:p w:rsidR="00E26BE5" w:rsidRDefault="00000000">
      <w:r>
        <w:t>• HTML, CSS</w:t>
      </w:r>
    </w:p>
    <w:p w:rsidR="00E26BE5" w:rsidRDefault="00000000">
      <w:r>
        <w:t>• Flask (CS50 project work)</w:t>
      </w:r>
    </w:p>
    <w:p w:rsidR="00E26BE5" w:rsidRDefault="00000000">
      <w:r>
        <w:t>• Critical thinking, Problem-solving, Public speaking, Attention to detail, Strong work ethic</w:t>
      </w:r>
    </w:p>
    <w:p w:rsidR="00E26BE5" w:rsidRDefault="00000000">
      <w:r>
        <w:t>• Languages: Spanish (Native), English (Proficient - B2 level)</w:t>
      </w:r>
    </w:p>
    <w:p w:rsidR="00E26BE5" w:rsidRDefault="00000000">
      <w:pPr>
        <w:pStyle w:val="Heading2"/>
      </w:pPr>
      <w:r>
        <w:t>Education</w:t>
      </w:r>
    </w:p>
    <w:p w:rsidR="00E26BE5" w:rsidRDefault="00000000" w:rsidP="00121893">
      <w:r>
        <w:t>• Bachelor's in Law and Political Sciences, Universidad La Gran Colombia, 2014</w:t>
      </w:r>
      <w:r>
        <w:br/>
        <w:t>• Specialization in Administrative Law, Universidad La Gran Colombia, 2021</w:t>
      </w:r>
      <w:r>
        <w:br/>
        <w:t>• Specialization in Criminal Law and Criminology, Universidad La Gran Colombia, 2015</w:t>
      </w:r>
      <w:r>
        <w:br/>
        <w:t>• Harvard CS50: Introduction to Computer Science</w:t>
      </w:r>
      <w:r>
        <w:br/>
      </w:r>
      <w:r>
        <w:lastRenderedPageBreak/>
        <w:t xml:space="preserve">  - Topics: Python, C, Web Development, Algorithms, Debugging</w:t>
      </w:r>
      <w:r>
        <w:br/>
        <w:t xml:space="preserve">  - Completed programming projects showcasing practical applications</w:t>
      </w:r>
    </w:p>
    <w:p w:rsidR="00E26BE5" w:rsidRPr="00121893" w:rsidRDefault="00000000">
      <w:pPr>
        <w:pStyle w:val="Heading2"/>
        <w:rPr>
          <w:lang w:val="es-ES"/>
        </w:rPr>
      </w:pPr>
      <w:r w:rsidRPr="00121893">
        <w:rPr>
          <w:lang w:val="es-ES"/>
        </w:rPr>
        <w:t xml:space="preserve">Professional </w:t>
      </w:r>
      <w:proofErr w:type="spellStart"/>
      <w:r w:rsidRPr="00121893">
        <w:rPr>
          <w:lang w:val="es-ES"/>
        </w:rPr>
        <w:t>Experience</w:t>
      </w:r>
      <w:proofErr w:type="spellEnd"/>
    </w:p>
    <w:p w:rsidR="00E26BE5" w:rsidRPr="00121893" w:rsidRDefault="00000000">
      <w:pPr>
        <w:pStyle w:val="Heading3"/>
        <w:rPr>
          <w:lang w:val="es-ES"/>
        </w:rPr>
      </w:pPr>
      <w:r w:rsidRPr="00121893">
        <w:rPr>
          <w:lang w:val="es-ES"/>
        </w:rPr>
        <w:t xml:space="preserve">Public Defender, </w:t>
      </w:r>
      <w:r w:rsidR="00121893" w:rsidRPr="00121893">
        <w:rPr>
          <w:lang w:val="es-ES"/>
        </w:rPr>
        <w:t>Regional Ombudsman Quindío, Colombia</w:t>
      </w:r>
    </w:p>
    <w:p w:rsidR="00E26BE5" w:rsidRDefault="00000000">
      <w:r>
        <w:t>December 2021 – Present</w:t>
      </w:r>
    </w:p>
    <w:p w:rsidR="00121893" w:rsidRDefault="00000000" w:rsidP="00121893">
      <w:pPr>
        <w:pStyle w:val="ListParagraph"/>
        <w:numPr>
          <w:ilvl w:val="0"/>
          <w:numId w:val="12"/>
        </w:numPr>
        <w:ind w:left="142" w:hanging="142"/>
      </w:pPr>
      <w:r>
        <w:t>Provided judicial representation in criminal cases, safeguarding the rights of defendants.</w:t>
      </w:r>
    </w:p>
    <w:p w:rsidR="00121893" w:rsidRDefault="00000000" w:rsidP="00121893">
      <w:pPr>
        <w:pStyle w:val="ListParagraph"/>
        <w:numPr>
          <w:ilvl w:val="0"/>
          <w:numId w:val="12"/>
        </w:numPr>
        <w:ind w:left="142" w:hanging="142"/>
      </w:pPr>
      <w:r>
        <w:t>Drafted legal documents, including petitions and appeals, with precision and adherence to legal standards.</w:t>
      </w:r>
    </w:p>
    <w:p w:rsidR="00121893" w:rsidRDefault="00000000" w:rsidP="00121893">
      <w:pPr>
        <w:pStyle w:val="ListParagraph"/>
        <w:numPr>
          <w:ilvl w:val="0"/>
          <w:numId w:val="12"/>
        </w:numPr>
        <w:ind w:left="142" w:hanging="142"/>
      </w:pPr>
      <w:r>
        <w:t>Conducted oral hearings, utilizing advanced argumentation techniques.</w:t>
      </w:r>
    </w:p>
    <w:p w:rsidR="00121893" w:rsidRDefault="00000000" w:rsidP="00121893">
      <w:pPr>
        <w:pStyle w:val="ListParagraph"/>
        <w:numPr>
          <w:ilvl w:val="0"/>
          <w:numId w:val="12"/>
        </w:numPr>
        <w:ind w:left="142" w:hanging="142"/>
      </w:pPr>
      <w:r>
        <w:t>Advised and guided clients on legal rights and judicial processes.</w:t>
      </w:r>
    </w:p>
    <w:p w:rsidR="00121893" w:rsidRDefault="00000000" w:rsidP="00121893">
      <w:pPr>
        <w:pStyle w:val="ListParagraph"/>
        <w:numPr>
          <w:ilvl w:val="0"/>
          <w:numId w:val="12"/>
        </w:numPr>
        <w:ind w:left="142" w:hanging="142"/>
      </w:pPr>
      <w:r>
        <w:t>Successfully defended clients in high-pressure scenarios, ensuring fair representation.</w:t>
      </w:r>
    </w:p>
    <w:p w:rsidR="00E26BE5" w:rsidRDefault="00000000" w:rsidP="00121893">
      <w:pPr>
        <w:pStyle w:val="ListParagraph"/>
        <w:numPr>
          <w:ilvl w:val="0"/>
          <w:numId w:val="12"/>
        </w:numPr>
        <w:ind w:left="142" w:hanging="142"/>
      </w:pPr>
      <w:r>
        <w:t>Developed strong skills in legal research, critical analysis, and problem-solving.</w:t>
      </w:r>
    </w:p>
    <w:p w:rsidR="00E26BE5" w:rsidRDefault="00000000" w:rsidP="00121893">
      <w:pPr>
        <w:pStyle w:val="Heading3"/>
        <w:ind w:left="142" w:hanging="142"/>
      </w:pPr>
      <w:r>
        <w:t>Programming Skills Acquired</w:t>
      </w:r>
    </w:p>
    <w:p w:rsidR="00121893" w:rsidRDefault="00000000" w:rsidP="00121893">
      <w:pPr>
        <w:pStyle w:val="ListParagraph"/>
        <w:numPr>
          <w:ilvl w:val="0"/>
          <w:numId w:val="12"/>
        </w:numPr>
        <w:ind w:left="142" w:hanging="142"/>
      </w:pPr>
      <w:r>
        <w:t>Gained proficiency in Python and JavaScript while completing the Harvard CS50 course.</w:t>
      </w:r>
    </w:p>
    <w:p w:rsidR="00121893" w:rsidRDefault="00000000" w:rsidP="00121893">
      <w:pPr>
        <w:pStyle w:val="ListParagraph"/>
        <w:numPr>
          <w:ilvl w:val="0"/>
          <w:numId w:val="12"/>
        </w:numPr>
        <w:ind w:left="142" w:hanging="142"/>
      </w:pPr>
      <w:r>
        <w:t>Developed hands-on programming projects, including a finance tracker, web applications, and algorithms.</w:t>
      </w:r>
    </w:p>
    <w:p w:rsidR="00121893" w:rsidRDefault="00000000" w:rsidP="00121893">
      <w:pPr>
        <w:pStyle w:val="ListParagraph"/>
        <w:numPr>
          <w:ilvl w:val="0"/>
          <w:numId w:val="12"/>
        </w:numPr>
        <w:ind w:left="142" w:hanging="142"/>
      </w:pPr>
      <w:r>
        <w:t>Mastered the use of Git and GitHub for version control and project collaboration.</w:t>
      </w:r>
    </w:p>
    <w:p w:rsidR="00E26BE5" w:rsidRDefault="00000000" w:rsidP="00121893">
      <w:pPr>
        <w:pStyle w:val="ListParagraph"/>
        <w:numPr>
          <w:ilvl w:val="0"/>
          <w:numId w:val="12"/>
        </w:numPr>
        <w:ind w:left="142" w:hanging="142"/>
      </w:pPr>
      <w:r>
        <w:t>Learned to debug code efficiently, improving problem-solving skills applicable to both legal and technical fields.</w:t>
      </w:r>
    </w:p>
    <w:sectPr w:rsidR="00E26B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84B1E44"/>
    <w:multiLevelType w:val="hybridMultilevel"/>
    <w:tmpl w:val="435CA49A"/>
    <w:lvl w:ilvl="0" w:tplc="31B2FCE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926B0"/>
    <w:multiLevelType w:val="hybridMultilevel"/>
    <w:tmpl w:val="EA2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640F4"/>
    <w:multiLevelType w:val="hybridMultilevel"/>
    <w:tmpl w:val="0A6E721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83223893">
    <w:abstractNumId w:val="8"/>
  </w:num>
  <w:num w:numId="2" w16cid:durableId="980041701">
    <w:abstractNumId w:val="6"/>
  </w:num>
  <w:num w:numId="3" w16cid:durableId="1724282343">
    <w:abstractNumId w:val="5"/>
  </w:num>
  <w:num w:numId="4" w16cid:durableId="220021492">
    <w:abstractNumId w:val="4"/>
  </w:num>
  <w:num w:numId="5" w16cid:durableId="94832714">
    <w:abstractNumId w:val="7"/>
  </w:num>
  <w:num w:numId="6" w16cid:durableId="220599379">
    <w:abstractNumId w:val="3"/>
  </w:num>
  <w:num w:numId="7" w16cid:durableId="116411093">
    <w:abstractNumId w:val="2"/>
  </w:num>
  <w:num w:numId="8" w16cid:durableId="1883590156">
    <w:abstractNumId w:val="1"/>
  </w:num>
  <w:num w:numId="9" w16cid:durableId="1251544565">
    <w:abstractNumId w:val="0"/>
  </w:num>
  <w:num w:numId="10" w16cid:durableId="767778517">
    <w:abstractNumId w:val="10"/>
  </w:num>
  <w:num w:numId="11" w16cid:durableId="1836990845">
    <w:abstractNumId w:val="9"/>
  </w:num>
  <w:num w:numId="12" w16cid:durableId="402608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893"/>
    <w:rsid w:val="0015074B"/>
    <w:rsid w:val="0029639D"/>
    <w:rsid w:val="003064A7"/>
    <w:rsid w:val="00326F90"/>
    <w:rsid w:val="00AA1D8D"/>
    <w:rsid w:val="00B47730"/>
    <w:rsid w:val="00C6433F"/>
    <w:rsid w:val="00CB0664"/>
    <w:rsid w:val="00E26B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3623D"/>
  <w14:defaultImageDpi w14:val="300"/>
  <w15:docId w15:val="{26214E4E-A4E2-1640-8CD2-13B786F3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0546">
      <w:bodyDiv w:val="1"/>
      <w:marLeft w:val="0"/>
      <w:marRight w:val="0"/>
      <w:marTop w:val="0"/>
      <w:marBottom w:val="0"/>
      <w:divBdr>
        <w:top w:val="none" w:sz="0" w:space="0" w:color="auto"/>
        <w:left w:val="none" w:sz="0" w:space="0" w:color="auto"/>
        <w:bottom w:val="none" w:sz="0" w:space="0" w:color="auto"/>
        <w:right w:val="none" w:sz="0" w:space="0" w:color="auto"/>
      </w:divBdr>
      <w:divsChild>
        <w:div w:id="311105428">
          <w:marLeft w:val="0"/>
          <w:marRight w:val="0"/>
          <w:marTop w:val="0"/>
          <w:marBottom w:val="0"/>
          <w:divBdr>
            <w:top w:val="none" w:sz="0" w:space="0" w:color="auto"/>
            <w:left w:val="none" w:sz="0" w:space="0" w:color="auto"/>
            <w:bottom w:val="none" w:sz="0" w:space="0" w:color="auto"/>
            <w:right w:val="none" w:sz="0" w:space="0" w:color="auto"/>
          </w:divBdr>
        </w:div>
        <w:div w:id="455951109">
          <w:marLeft w:val="0"/>
          <w:marRight w:val="0"/>
          <w:marTop w:val="0"/>
          <w:marBottom w:val="0"/>
          <w:divBdr>
            <w:top w:val="none" w:sz="0" w:space="0" w:color="auto"/>
            <w:left w:val="none" w:sz="0" w:space="0" w:color="auto"/>
            <w:bottom w:val="none" w:sz="0" w:space="0" w:color="auto"/>
            <w:right w:val="none" w:sz="0" w:space="0" w:color="auto"/>
          </w:divBdr>
          <w:divsChild>
            <w:div w:id="1175337869">
              <w:marLeft w:val="0"/>
              <w:marRight w:val="165"/>
              <w:marTop w:val="150"/>
              <w:marBottom w:val="0"/>
              <w:divBdr>
                <w:top w:val="none" w:sz="0" w:space="0" w:color="auto"/>
                <w:left w:val="none" w:sz="0" w:space="0" w:color="auto"/>
                <w:bottom w:val="none" w:sz="0" w:space="0" w:color="auto"/>
                <w:right w:val="none" w:sz="0" w:space="0" w:color="auto"/>
              </w:divBdr>
              <w:divsChild>
                <w:div w:id="386148413">
                  <w:marLeft w:val="0"/>
                  <w:marRight w:val="0"/>
                  <w:marTop w:val="0"/>
                  <w:marBottom w:val="0"/>
                  <w:divBdr>
                    <w:top w:val="none" w:sz="0" w:space="0" w:color="auto"/>
                    <w:left w:val="none" w:sz="0" w:space="0" w:color="auto"/>
                    <w:bottom w:val="none" w:sz="0" w:space="0" w:color="auto"/>
                    <w:right w:val="none" w:sz="0" w:space="0" w:color="auto"/>
                  </w:divBdr>
                  <w:divsChild>
                    <w:div w:id="180245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379981886">
              <w:marLeft w:val="0"/>
              <w:marRight w:val="0"/>
              <w:marTop w:val="0"/>
              <w:marBottom w:val="0"/>
              <w:divBdr>
                <w:top w:val="none" w:sz="0" w:space="0" w:color="auto"/>
                <w:left w:val="none" w:sz="0" w:space="0" w:color="auto"/>
                <w:bottom w:val="none" w:sz="0" w:space="0" w:color="auto"/>
                <w:right w:val="none" w:sz="0" w:space="0" w:color="auto"/>
              </w:divBdr>
              <w:divsChild>
                <w:div w:id="493645759">
                  <w:marLeft w:val="1125"/>
                  <w:marRight w:val="0"/>
                  <w:marTop w:val="0"/>
                  <w:marBottom w:val="0"/>
                  <w:divBdr>
                    <w:top w:val="none" w:sz="0" w:space="0" w:color="auto"/>
                    <w:left w:val="none" w:sz="0" w:space="0" w:color="auto"/>
                    <w:bottom w:val="none" w:sz="0" w:space="0" w:color="auto"/>
                    <w:right w:val="none" w:sz="0" w:space="0" w:color="auto"/>
                  </w:divBdr>
                  <w:divsChild>
                    <w:div w:id="1507401507">
                      <w:marLeft w:val="0"/>
                      <w:marRight w:val="0"/>
                      <w:marTop w:val="0"/>
                      <w:marBottom w:val="0"/>
                      <w:divBdr>
                        <w:top w:val="none" w:sz="0" w:space="0" w:color="auto"/>
                        <w:left w:val="none" w:sz="0" w:space="0" w:color="auto"/>
                        <w:bottom w:val="none" w:sz="0" w:space="0" w:color="auto"/>
                        <w:right w:val="none" w:sz="0" w:space="0" w:color="auto"/>
                      </w:divBdr>
                      <w:divsChild>
                        <w:div w:id="7189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94101">
      <w:bodyDiv w:val="1"/>
      <w:marLeft w:val="0"/>
      <w:marRight w:val="0"/>
      <w:marTop w:val="0"/>
      <w:marBottom w:val="0"/>
      <w:divBdr>
        <w:top w:val="none" w:sz="0" w:space="0" w:color="auto"/>
        <w:left w:val="none" w:sz="0" w:space="0" w:color="auto"/>
        <w:bottom w:val="none" w:sz="0" w:space="0" w:color="auto"/>
        <w:right w:val="none" w:sz="0" w:space="0" w:color="auto"/>
      </w:divBdr>
      <w:divsChild>
        <w:div w:id="1420761152">
          <w:marLeft w:val="0"/>
          <w:marRight w:val="0"/>
          <w:marTop w:val="0"/>
          <w:marBottom w:val="0"/>
          <w:divBdr>
            <w:top w:val="none" w:sz="0" w:space="0" w:color="auto"/>
            <w:left w:val="none" w:sz="0" w:space="0" w:color="auto"/>
            <w:bottom w:val="none" w:sz="0" w:space="0" w:color="auto"/>
            <w:right w:val="none" w:sz="0" w:space="0" w:color="auto"/>
          </w:divBdr>
          <w:divsChild>
            <w:div w:id="20313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Steffany  Tovar Villa</cp:lastModifiedBy>
  <cp:revision>4</cp:revision>
  <dcterms:created xsi:type="dcterms:W3CDTF">2025-01-13T18:15:00Z</dcterms:created>
  <dcterms:modified xsi:type="dcterms:W3CDTF">2025-01-13T18:20:00Z</dcterms:modified>
  <cp:category/>
</cp:coreProperties>
</file>